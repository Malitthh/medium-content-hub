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B1312" w14:textId="3EEA4E78" w:rsidR="002359DD" w:rsidRDefault="00000000" w:rsidP="002359DD">
      <w:pPr>
        <w:pStyle w:val="Heading2"/>
        <w:spacing w:before="0" w:after="100" w:afterAutospacing="1" w:line="240" w:lineRule="auto"/>
      </w:pPr>
      <w:r w:rsidRPr="002359DD">
        <w:t>Utilizing Python for Test Data Handling</w:t>
      </w:r>
    </w:p>
    <w:p w14:paraId="4D7E43A5" w14:textId="0DB6FFAC" w:rsidR="009D0ECB" w:rsidRPr="002359DD" w:rsidRDefault="00000000" w:rsidP="002359DD">
      <w:pPr>
        <w:pStyle w:val="Subtitle"/>
        <w:spacing w:after="100" w:afterAutospacing="1" w:line="240" w:lineRule="auto"/>
      </w:pPr>
      <w:r w:rsidRPr="002359DD">
        <w:t>Setting up Python</w:t>
      </w:r>
    </w:p>
    <w:p w14:paraId="7FF5F09F" w14:textId="77777777" w:rsidR="009D0ECB" w:rsidRPr="002359DD" w:rsidRDefault="00000000">
      <w:pPr>
        <w:rPr>
          <w:rFonts w:asciiTheme="majorHAnsi" w:hAnsiTheme="majorHAnsi" w:cstheme="majorHAnsi"/>
        </w:rPr>
      </w:pPr>
      <w:r w:rsidRPr="002359DD">
        <w:rPr>
          <w:rFonts w:asciiTheme="majorHAnsi" w:hAnsiTheme="majorHAnsi" w:cstheme="majorHAnsi"/>
        </w:rPr>
        <w:t>Here's how to set up Python on Windows:</w:t>
      </w:r>
    </w:p>
    <w:p w14:paraId="5223F9F3" w14:textId="77777777" w:rsidR="00DB096C" w:rsidRDefault="00000000" w:rsidP="00DB096C">
      <w:pPr>
        <w:pStyle w:val="ListBullet"/>
        <w:numPr>
          <w:ilvl w:val="0"/>
          <w:numId w:val="11"/>
        </w:numPr>
      </w:pPr>
      <w:r w:rsidRPr="002359DD">
        <w:t>Download Python:</w:t>
      </w:r>
    </w:p>
    <w:p w14:paraId="6C91AA17" w14:textId="1F59C695" w:rsidR="002359DD" w:rsidRPr="00DB096C" w:rsidRDefault="00000000" w:rsidP="00DB096C">
      <w:pPr>
        <w:pStyle w:val="ListBullet"/>
        <w:numPr>
          <w:ilvl w:val="1"/>
          <w:numId w:val="11"/>
        </w:numPr>
      </w:pPr>
      <w:r w:rsidRPr="00DB096C">
        <w:rPr>
          <w:rFonts w:asciiTheme="majorHAnsi" w:hAnsiTheme="majorHAnsi" w:cstheme="majorHAnsi"/>
        </w:rPr>
        <w:t>Visit the official Python website at python.org. You'll see the latest versions of Python available for download. Choose the one that best fits your needs. As of my last knowledge update in January 2022, Python 3 is recommended. Click on the download link for the version you selected.</w:t>
      </w:r>
    </w:p>
    <w:p w14:paraId="68E04951" w14:textId="77777777" w:rsidR="00DB096C" w:rsidRDefault="00000000" w:rsidP="00DB096C">
      <w:pPr>
        <w:pStyle w:val="ListBullet"/>
        <w:numPr>
          <w:ilvl w:val="0"/>
          <w:numId w:val="11"/>
        </w:numPr>
      </w:pPr>
      <w:r w:rsidRPr="002359DD">
        <w:t>Run the Installer:</w:t>
      </w:r>
    </w:p>
    <w:p w14:paraId="08EBCF61" w14:textId="69CFEDBD" w:rsidR="009D0ECB" w:rsidRPr="002359DD" w:rsidRDefault="00000000" w:rsidP="00DB096C">
      <w:pPr>
        <w:pStyle w:val="ListBullet"/>
        <w:numPr>
          <w:ilvl w:val="1"/>
          <w:numId w:val="11"/>
        </w:numPr>
      </w:pPr>
      <w:r w:rsidRPr="002359DD">
        <w:t>After downloading the installer, run the executable file (e.g., python-3.x.x.exe), where 3.x.x is the version number you downloaded.</w:t>
      </w:r>
    </w:p>
    <w:p w14:paraId="55D307A6" w14:textId="77777777" w:rsidR="00DB096C" w:rsidRDefault="00000000" w:rsidP="00DB096C">
      <w:pPr>
        <w:pStyle w:val="ListBullet"/>
        <w:numPr>
          <w:ilvl w:val="0"/>
          <w:numId w:val="11"/>
        </w:numPr>
        <w:spacing w:after="100" w:afterAutospacing="1" w:line="360" w:lineRule="auto"/>
        <w:rPr>
          <w:rFonts w:asciiTheme="majorHAnsi" w:hAnsiTheme="majorHAnsi" w:cstheme="majorHAnsi"/>
        </w:rPr>
      </w:pPr>
      <w:r w:rsidRPr="002359DD">
        <w:rPr>
          <w:rFonts w:asciiTheme="majorHAnsi" w:hAnsiTheme="majorHAnsi" w:cstheme="majorHAnsi"/>
        </w:rPr>
        <w:t>Add Python to PATH (Recommended):</w:t>
      </w:r>
    </w:p>
    <w:p w14:paraId="597F8152" w14:textId="4E2E006C" w:rsidR="009D0ECB" w:rsidRPr="002359DD"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On the customization screen, make sure to check the box that says, "Add Python to PATH." This makes it easier to run Python from the command line.</w:t>
      </w:r>
    </w:p>
    <w:p w14:paraId="52B391AE" w14:textId="77777777" w:rsidR="00DB096C" w:rsidRDefault="00000000" w:rsidP="00DB096C">
      <w:pPr>
        <w:pStyle w:val="ListBullet"/>
        <w:numPr>
          <w:ilvl w:val="0"/>
          <w:numId w:val="11"/>
        </w:numPr>
        <w:spacing w:after="100" w:afterAutospacing="1" w:line="360" w:lineRule="auto"/>
        <w:rPr>
          <w:rFonts w:asciiTheme="majorHAnsi" w:hAnsiTheme="majorHAnsi" w:cstheme="majorHAnsi"/>
        </w:rPr>
      </w:pPr>
      <w:r w:rsidRPr="002359DD">
        <w:rPr>
          <w:rFonts w:asciiTheme="majorHAnsi" w:hAnsiTheme="majorHAnsi" w:cstheme="majorHAnsi"/>
        </w:rPr>
        <w:t>Install Python:</w:t>
      </w:r>
    </w:p>
    <w:p w14:paraId="7D4058DE" w14:textId="77777777" w:rsidR="00DB096C"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Click "Install Now" to start the installation.</w:t>
      </w:r>
    </w:p>
    <w:p w14:paraId="0B9112C4" w14:textId="71985D4D" w:rsidR="009D0ECB" w:rsidRPr="002359DD"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Wait for Installation to Finish: The installer will copy Python files to your system. This process might take a few minutes.</w:t>
      </w:r>
    </w:p>
    <w:p w14:paraId="1C721CA7" w14:textId="77777777" w:rsidR="00DB096C" w:rsidRDefault="00000000" w:rsidP="00DB096C">
      <w:pPr>
        <w:pStyle w:val="ListBullet"/>
        <w:numPr>
          <w:ilvl w:val="0"/>
          <w:numId w:val="11"/>
        </w:numPr>
        <w:spacing w:after="100" w:afterAutospacing="1" w:line="360" w:lineRule="auto"/>
        <w:rPr>
          <w:rFonts w:asciiTheme="majorHAnsi" w:hAnsiTheme="majorHAnsi" w:cstheme="majorHAnsi"/>
        </w:rPr>
      </w:pPr>
      <w:r w:rsidRPr="002359DD">
        <w:rPr>
          <w:rFonts w:asciiTheme="majorHAnsi" w:hAnsiTheme="majorHAnsi" w:cstheme="majorHAnsi"/>
        </w:rPr>
        <w:t>Verification:</w:t>
      </w:r>
    </w:p>
    <w:p w14:paraId="578992DD" w14:textId="573B63D7" w:rsidR="009D0ECB" w:rsidRPr="002359DD"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 xml:space="preserve">Open a Command Prompt (CMD) or PowerShell window and type </w:t>
      </w:r>
      <w:r w:rsidRPr="00DB096C">
        <w:rPr>
          <w:rFonts w:asciiTheme="majorHAnsi" w:hAnsiTheme="majorHAnsi" w:cstheme="majorHAnsi"/>
          <w:highlight w:val="yellow"/>
        </w:rPr>
        <w:t>python --version</w:t>
      </w:r>
      <w:r w:rsidRPr="002359DD">
        <w:rPr>
          <w:rFonts w:asciiTheme="majorHAnsi" w:hAnsiTheme="majorHAnsi" w:cstheme="majorHAnsi"/>
        </w:rPr>
        <w:t xml:space="preserve"> to confirm that Python is installed and see the installed version.</w:t>
      </w:r>
    </w:p>
    <w:p w14:paraId="6E631EC2" w14:textId="77777777" w:rsidR="00DB096C" w:rsidRDefault="00000000" w:rsidP="00DB096C">
      <w:pPr>
        <w:pStyle w:val="ListBullet"/>
        <w:numPr>
          <w:ilvl w:val="0"/>
          <w:numId w:val="11"/>
        </w:numPr>
        <w:spacing w:after="100" w:afterAutospacing="1" w:line="360" w:lineRule="auto"/>
        <w:rPr>
          <w:rFonts w:asciiTheme="majorHAnsi" w:hAnsiTheme="majorHAnsi" w:cstheme="majorHAnsi"/>
        </w:rPr>
      </w:pPr>
      <w:r w:rsidRPr="002359DD">
        <w:rPr>
          <w:rFonts w:asciiTheme="majorHAnsi" w:hAnsiTheme="majorHAnsi" w:cstheme="majorHAnsi"/>
        </w:rPr>
        <w:t>Running the scripts:</w:t>
      </w:r>
    </w:p>
    <w:p w14:paraId="633F7BED" w14:textId="77777777" w:rsidR="00DB096C"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Put the input files in the same directory (input file + script)</w:t>
      </w:r>
    </w:p>
    <w:p w14:paraId="53D401D3" w14:textId="709019ED" w:rsidR="009D0ECB" w:rsidRPr="002359DD" w:rsidRDefault="00000000" w:rsidP="00DB096C">
      <w:pPr>
        <w:pStyle w:val="ListBullet"/>
        <w:numPr>
          <w:ilvl w:val="1"/>
          <w:numId w:val="11"/>
        </w:numPr>
        <w:spacing w:after="100" w:afterAutospacing="1" w:line="360" w:lineRule="auto"/>
        <w:rPr>
          <w:rFonts w:asciiTheme="majorHAnsi" w:hAnsiTheme="majorHAnsi" w:cstheme="majorHAnsi"/>
        </w:rPr>
      </w:pPr>
      <w:r w:rsidRPr="002359DD">
        <w:rPr>
          <w:rFonts w:asciiTheme="majorHAnsi" w:hAnsiTheme="majorHAnsi" w:cstheme="majorHAnsi"/>
        </w:rPr>
        <w:t xml:space="preserve">Run </w:t>
      </w:r>
      <w:r w:rsidR="00DB096C" w:rsidRPr="002359DD">
        <w:rPr>
          <w:rFonts w:asciiTheme="majorHAnsi" w:hAnsiTheme="majorHAnsi" w:cstheme="majorHAnsi"/>
        </w:rPr>
        <w:t>using</w:t>
      </w:r>
      <w:r w:rsidR="00DB096C">
        <w:rPr>
          <w:rFonts w:asciiTheme="majorHAnsi" w:hAnsiTheme="majorHAnsi" w:cstheme="majorHAnsi"/>
        </w:rPr>
        <w:t xml:space="preserve">, </w:t>
      </w:r>
      <w:r w:rsidRPr="00DB096C">
        <w:rPr>
          <w:rFonts w:asciiTheme="majorHAnsi" w:hAnsiTheme="majorHAnsi" w:cstheme="majorHAnsi"/>
          <w:highlight w:val="yellow"/>
        </w:rPr>
        <w:t>python formatjsonfiles.py</w:t>
      </w:r>
    </w:p>
    <w:p w14:paraId="0756D7D1" w14:textId="12E9A8FD" w:rsidR="009D0ECB" w:rsidRPr="002359DD" w:rsidRDefault="00000000" w:rsidP="002359DD">
      <w:pPr>
        <w:pStyle w:val="Subtitle"/>
      </w:pPr>
      <w:r w:rsidRPr="002359DD">
        <w:t>Scenarios</w:t>
      </w:r>
    </w:p>
    <w:p w14:paraId="3BFF10AB" w14:textId="77777777" w:rsidR="00DB096C" w:rsidRDefault="00000000" w:rsidP="00DB096C">
      <w:pPr>
        <w:pStyle w:val="ListParagraph"/>
        <w:numPr>
          <w:ilvl w:val="0"/>
          <w:numId w:val="10"/>
        </w:numPr>
        <w:rPr>
          <w:rFonts w:asciiTheme="majorHAnsi" w:hAnsiTheme="majorHAnsi" w:cstheme="majorHAnsi"/>
        </w:rPr>
      </w:pPr>
      <w:r w:rsidRPr="00DB096C">
        <w:rPr>
          <w:rFonts w:asciiTheme="majorHAnsi" w:hAnsiTheme="majorHAnsi" w:cstheme="majorHAnsi"/>
        </w:rPr>
        <w:t>Convert CSV file into JSON File.</w:t>
      </w:r>
    </w:p>
    <w:p w14:paraId="4E29056A" w14:textId="0AC17DAD" w:rsidR="009D0ECB" w:rsidRPr="00DB096C" w:rsidRDefault="00000000" w:rsidP="00DB096C">
      <w:pPr>
        <w:pStyle w:val="ListParagraph"/>
        <w:numPr>
          <w:ilvl w:val="1"/>
          <w:numId w:val="10"/>
        </w:numPr>
        <w:rPr>
          <w:rFonts w:asciiTheme="majorHAnsi" w:hAnsiTheme="majorHAnsi" w:cstheme="majorHAnsi"/>
        </w:rPr>
      </w:pPr>
      <w:r w:rsidRPr="00DB096C">
        <w:rPr>
          <w:rFonts w:asciiTheme="majorHAnsi" w:hAnsiTheme="majorHAnsi" w:cstheme="majorHAnsi"/>
        </w:rPr>
        <w:t>When we have a CSV file like this</w:t>
      </w:r>
      <w:r w:rsidR="002359DD" w:rsidRPr="00DB096C">
        <w:rPr>
          <w:rFonts w:asciiTheme="majorHAnsi" w:hAnsiTheme="majorHAnsi" w:cstheme="majorHAnsi"/>
        </w:rPr>
        <w:t xml:space="preserve">. </w:t>
      </w:r>
      <w:r w:rsidRPr="00DB096C">
        <w:rPr>
          <w:rFonts w:asciiTheme="majorHAnsi" w:hAnsiTheme="majorHAnsi" w:cstheme="majorHAnsi"/>
        </w:rPr>
        <w:t>(Figure 1),</w:t>
      </w:r>
      <w:r w:rsidR="002359DD" w:rsidRPr="00DB096C">
        <w:rPr>
          <w:rFonts w:asciiTheme="majorHAnsi" w:hAnsiTheme="majorHAnsi" w:cstheme="majorHAnsi"/>
        </w:rPr>
        <w:t xml:space="preserve"> T</w:t>
      </w:r>
      <w:r w:rsidRPr="00DB096C">
        <w:rPr>
          <w:rFonts w:asciiTheme="majorHAnsi" w:hAnsiTheme="majorHAnsi" w:cstheme="majorHAnsi"/>
        </w:rPr>
        <w:t>o meet the testing requirements, we can use Python to transform our CSV file data into JSON data</w:t>
      </w:r>
      <w:r w:rsidR="002359DD" w:rsidRPr="00DB096C">
        <w:rPr>
          <w:rFonts w:asciiTheme="majorHAnsi" w:hAnsiTheme="majorHAnsi" w:cstheme="majorHAnsi"/>
        </w:rPr>
        <w:t xml:space="preserve">. </w:t>
      </w:r>
      <w:r w:rsidRPr="00DB096C">
        <w:rPr>
          <w:rFonts w:asciiTheme="majorHAnsi" w:hAnsiTheme="majorHAnsi" w:cstheme="majorHAnsi"/>
        </w:rPr>
        <w:t xml:space="preserve">(Figure 2). </w:t>
      </w:r>
      <w:r w:rsidR="002359DD" w:rsidRPr="00DB096C">
        <w:rPr>
          <w:rFonts w:asciiTheme="majorHAnsi" w:hAnsiTheme="majorHAnsi" w:cstheme="majorHAnsi"/>
        </w:rPr>
        <w:t xml:space="preserve"> </w:t>
      </w:r>
      <w:r w:rsidRPr="00DB096C">
        <w:rPr>
          <w:rFonts w:asciiTheme="majorHAnsi" w:hAnsiTheme="majorHAnsi" w:cstheme="majorHAnsi"/>
        </w:rPr>
        <w:t>To achieve this, we can make use of the following script:</w:t>
      </w:r>
      <w:r w:rsidRPr="00DB096C">
        <w:rPr>
          <w:rFonts w:asciiTheme="majorHAnsi" w:hAnsiTheme="majorHAnsi" w:cstheme="majorHAnsi"/>
        </w:rPr>
        <w:br/>
      </w:r>
    </w:p>
    <w:sectPr w:rsidR="009D0ECB" w:rsidRPr="00DB09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F0F41A"/>
    <w:lvl w:ilvl="0">
      <w:start w:val="1"/>
      <w:numFmt w:val="decimal"/>
      <w:pStyle w:val="ListBullet"/>
      <w:lvlText w:val="%1."/>
      <w:lvlJc w:val="left"/>
      <w:pPr>
        <w:tabs>
          <w:tab w:val="num" w:pos="360"/>
        </w:tabs>
        <w:ind w:left="360" w:hanging="360"/>
      </w:pPr>
      <w:rPr>
        <w:rFonts w:asciiTheme="majorHAnsi" w:eastAsiaTheme="minorEastAsia" w:hAnsiTheme="majorHAnsi" w:cstheme="majorHAnsi"/>
      </w:rPr>
    </w:lvl>
  </w:abstractNum>
  <w:abstractNum w:abstractNumId="9" w15:restartNumberingAfterBreak="0">
    <w:nsid w:val="20410E0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EE4549"/>
    <w:multiLevelType w:val="hybridMultilevel"/>
    <w:tmpl w:val="28221E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6370395">
    <w:abstractNumId w:val="8"/>
  </w:num>
  <w:num w:numId="2" w16cid:durableId="1639606843">
    <w:abstractNumId w:val="6"/>
  </w:num>
  <w:num w:numId="3" w16cid:durableId="1732195303">
    <w:abstractNumId w:val="5"/>
  </w:num>
  <w:num w:numId="4" w16cid:durableId="235896805">
    <w:abstractNumId w:val="4"/>
  </w:num>
  <w:num w:numId="5" w16cid:durableId="206183448">
    <w:abstractNumId w:val="7"/>
  </w:num>
  <w:num w:numId="6" w16cid:durableId="790169326">
    <w:abstractNumId w:val="3"/>
  </w:num>
  <w:num w:numId="7" w16cid:durableId="2055689692">
    <w:abstractNumId w:val="2"/>
  </w:num>
  <w:num w:numId="8" w16cid:durableId="531305731">
    <w:abstractNumId w:val="1"/>
  </w:num>
  <w:num w:numId="9" w16cid:durableId="1035041264">
    <w:abstractNumId w:val="0"/>
  </w:num>
  <w:num w:numId="10" w16cid:durableId="512110668">
    <w:abstractNumId w:val="10"/>
  </w:num>
  <w:num w:numId="11" w16cid:durableId="2979534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9DD"/>
    <w:rsid w:val="0029639D"/>
    <w:rsid w:val="00321EC7"/>
    <w:rsid w:val="00326F90"/>
    <w:rsid w:val="009D0ECB"/>
    <w:rsid w:val="00AA1D8D"/>
    <w:rsid w:val="00B47730"/>
    <w:rsid w:val="00C674C0"/>
    <w:rsid w:val="00CB0664"/>
    <w:rsid w:val="00DB09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D8657"/>
  <w14:defaultImageDpi w14:val="300"/>
  <w15:docId w15:val="{224526D9-DDE2-483F-8424-62F11248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Senadheera A.M.G.P it20059286</cp:lastModifiedBy>
  <cp:revision>4</cp:revision>
  <dcterms:created xsi:type="dcterms:W3CDTF">2013-12-23T23:15:00Z</dcterms:created>
  <dcterms:modified xsi:type="dcterms:W3CDTF">2025-08-19T10:19:00Z</dcterms:modified>
  <cp:category/>
</cp:coreProperties>
</file>